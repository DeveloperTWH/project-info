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Mosaic Biz Hub Project Documentation</w:t>
      </w:r>
    </w:p>
    <w:p>
      <w:pPr>
        <w:pStyle w:val="Heading1"/>
      </w:pPr>
      <w:r>
        <w:t>1. Introduction</w:t>
      </w:r>
    </w:p>
    <w:p>
      <w:r>
        <w:t>Project Name: Mosaic Biz Hub</w:t>
        <w:br/>
        <w:br/>
        <w:t xml:space="preserve">    Overview: Mosaic Biz Hub is a digital marketplace aimed at empowering minority-owned businesses. It helps businesses showcase their products and services, offering customers a diverse range of options. The platform integrates features like product listing, AI-powered recommendations, service booking, and vendor subscription tiers.</w:t>
        <w:br/>
        <w:br/>
        <w:t xml:space="preserve">    Target Audience: Vendors (minority-owned businesses), customers looking to support and purchase from these businesses.</w:t>
        <w:br/>
        <w:br/>
        <w:t xml:space="preserve">    Key Features:</w:t>
        <w:br/>
        <w:br/>
        <w:t xml:space="preserve">    - Product Listings</w:t>
        <w:br/>
        <w:br/>
        <w:t xml:space="preserve">    - Subscription-based Vendor Model</w:t>
        <w:br/>
        <w:br/>
        <w:t xml:space="preserve">    - AI Recommendations</w:t>
        <w:br/>
        <w:br/>
        <w:t xml:space="preserve">    - Service Booking</w:t>
        <w:br/>
        <w:br/>
        <w:t xml:space="preserve">    - Subscription Plans (Basic, Standard, Premium, Platinum)</w:t>
        <w:br/>
        <w:br/>
        <w:t xml:space="preserve">    - Review System</w:t>
        <w:br/>
        <w:br/>
        <w:t xml:space="preserve">    - AI-powered Customer Support (Chatbot)</w:t>
        <w:br/>
        <w:br/>
        <w:t xml:space="preserve">    </w:t>
      </w:r>
    </w:p>
    <w:p>
      <w:pPr>
        <w:pStyle w:val="Heading1"/>
      </w:pPr>
      <w:r>
        <w:t>2. System Architecture</w:t>
      </w:r>
    </w:p>
    <w:p>
      <w:r>
        <w:t>Tech Stack:</w:t>
        <w:br/>
        <w:t xml:space="preserve">    - Frontend: Next.js, Tailwind CSS</w:t>
        <w:br/>
        <w:t xml:space="preserve">    - Backend: Node.js, Express.js</w:t>
        <w:br/>
        <w:t xml:space="preserve">    - Database: MongoDB</w:t>
        <w:br/>
        <w:t xml:space="preserve">    - Authentication: JWT</w:t>
        <w:br/>
        <w:t xml:space="preserve">    - Third-party services: Stripe (payments), Dialogflow or Rasa (AI chatbot), Firebase/OneSignal (push notifications), TensorFlow.js or Google AI (recommendations)</w:t>
        <w:br/>
        <w:t xml:space="preserve">    - Cloud: Vercel (Frontend), AWS/Heroku (Backend), MongoDB Atlas (Database)</w:t>
        <w:br/>
        <w:t xml:space="preserve">    </w:t>
        <w:br/>
        <w:t xml:space="preserve">    Architecture Diagram:</w:t>
        <w:br/>
        <w:t xml:space="preserve">    The diagram represents the flow of data between frontend, backend, and database. The frontend interacts with the backend API, which connects to the MongoDB database and integrates with third-party services like Stripe and Firebase.</w:t>
        <w:br/>
        <w:t xml:space="preserve">    </w:t>
      </w:r>
    </w:p>
    <w:p>
      <w:pPr>
        <w:pStyle w:val="Heading1"/>
      </w:pPr>
      <w:r>
        <w:t>3. Features &amp; Functionality</w:t>
      </w:r>
    </w:p>
    <w:p>
      <w:r>
        <w:t>1. User Authentication:</w:t>
        <w:br/>
        <w:t xml:space="preserve">    - Registration and login for both vendors and customers using JWT-based authentication.</w:t>
        <w:br/>
        <w:t xml:space="preserve">    </w:t>
        <w:br/>
        <w:t xml:space="preserve">    2. Vendor Dashboard:</w:t>
        <w:br/>
        <w:t xml:space="preserve">    - Manage business profile, products, services, and subscription plans.</w:t>
        <w:br/>
        <w:t xml:space="preserve">    </w:t>
        <w:br/>
        <w:t xml:space="preserve">    3. Customer Dashboard:</w:t>
        <w:br/>
        <w:t xml:space="preserve">    - Browse products, place orders, view order history, and book services.</w:t>
        <w:br/>
        <w:t xml:space="preserve">    </w:t>
        <w:br/>
        <w:t xml:space="preserve">    4. Product Management:</w:t>
        <w:br/>
        <w:t xml:space="preserve">    - Add, edit, delete products, manage inventory, and offer discounts.</w:t>
        <w:br/>
        <w:t xml:space="preserve">    </w:t>
        <w:br/>
        <w:t xml:space="preserve">    5. Service Booking:</w:t>
        <w:br/>
        <w:t xml:space="preserve">    - Book and pay for services (appointments, consultations).</w:t>
        <w:br/>
        <w:t xml:space="preserve">    </w:t>
        <w:br/>
        <w:t xml:space="preserve">    6. Subscription Model:</w:t>
        <w:br/>
        <w:t xml:space="preserve">    - Multiple subscription tiers for vendors (Basic, Standard, Premium, Platinum).</w:t>
        <w:br/>
        <w:t xml:space="preserve">    </w:t>
        <w:br/>
        <w:t xml:space="preserve">    7. Reviews &amp; Ratings:</w:t>
        <w:br/>
        <w:t xml:space="preserve">    - Leave product/service reviews and ratings.</w:t>
        <w:br/>
        <w:t xml:space="preserve">    </w:t>
        <w:br/>
        <w:t xml:space="preserve">    8. AI Recommendation System:</w:t>
        <w:br/>
        <w:t xml:space="preserve">    - Personalized recommendations based on customer behavior.</w:t>
        <w:br/>
        <w:t xml:space="preserve">    </w:t>
        <w:br/>
        <w:t xml:space="preserve">    9. AI Chatbot Integration:</w:t>
        <w:br/>
        <w:t xml:space="preserve">    - Chatbot to assist with FAQs, product inquiries, order tracking, etc.</w:t>
        <w:br/>
        <w:t xml:space="preserve">    </w:t>
        <w:br/>
        <w:t xml:space="preserve">    10. Push Notifications:</w:t>
        <w:br/>
        <w:t xml:space="preserve">    - Notify users about orders, promotions, and new products.</w:t>
        <w:br/>
        <w:t xml:space="preserve">    </w:t>
      </w:r>
    </w:p>
    <w:p>
      <w:pPr>
        <w:pStyle w:val="Heading1"/>
      </w:pPr>
      <w:r>
        <w:t>4. Database Design</w:t>
      </w:r>
    </w:p>
    <w:p>
      <w:r>
        <w:t>User Collection: Stores customer/vendor details including email, password (hashed), roles, and subscription tier.</w:t>
        <w:br/>
        <w:t xml:space="preserve">    Product Collection: Stores product details including name, description, price, stock, vendor association, and reviews.</w:t>
        <w:br/>
        <w:t xml:space="preserve">    Order Collection: Stores order details including customer info, product info, and order status.</w:t>
        <w:br/>
        <w:t xml:space="preserve">    Service Collection: Stores service offerings by vendors.</w:t>
        <w:br/>
        <w:t xml:space="preserve">    Review Collection: Stores product/service reviews.</w:t>
        <w:br/>
        <w:t xml:space="preserve">    Subscription Collection: Stores vendor subscription information.</w:t>
        <w:br/>
        <w:t xml:space="preserve">    Recommendation Collection: Stores personalized product recommendations for customers.</w:t>
        <w:br/>
        <w:t xml:space="preserve">    </w:t>
      </w:r>
    </w:p>
    <w:p>
      <w:pPr>
        <w:pStyle w:val="Heading1"/>
      </w:pPr>
      <w:r>
        <w:t>5. API Documentation</w:t>
      </w:r>
    </w:p>
    <w:p>
      <w:r>
        <w:t>Authentication API:</w:t>
        <w:br/>
        <w:t xml:space="preserve">    - POST /api/signup: User sign-up endpoint.</w:t>
        <w:br/>
        <w:t xml:space="preserve">    - POST /api/login: User login endpoint.</w:t>
        <w:br/>
        <w:t xml:space="preserve">    - POST /api/logout: User logout endpoint.</w:t>
        <w:br/>
        <w:t xml:space="preserve">    </w:t>
        <w:br/>
        <w:t xml:space="preserve">    Product API:</w:t>
        <w:br/>
        <w:t xml:space="preserve">    - GET /api/products: List all products.</w:t>
        <w:br/>
        <w:t xml:space="preserve">    - POST /api/vendor/products: Add new product.</w:t>
        <w:br/>
        <w:t xml:space="preserve">    - PUT /api/vendor/products/:id: Update a product.</w:t>
        <w:br/>
        <w:t xml:space="preserve">    - DELETE /api/vendor/products/:id: Delete a product.</w:t>
        <w:br/>
        <w:t xml:space="preserve">    </w:t>
        <w:br/>
        <w:t xml:space="preserve">    Order API:</w:t>
        <w:br/>
        <w:t xml:space="preserve">    - POST /api/orders: Place an order.</w:t>
        <w:br/>
        <w:t xml:space="preserve">    - GET /api/orders/:customerId: View customer's orders.</w:t>
        <w:br/>
        <w:t xml:space="preserve">    </w:t>
        <w:br/>
        <w:t xml:space="preserve">    Subscription API:</w:t>
        <w:br/>
        <w:t xml:space="preserve">    - POST /api/subscription: Create/update vendor subscription.</w:t>
        <w:br/>
        <w:t xml:space="preserve">    - GET /api/subscription: View subscription details.</w:t>
        <w:br/>
        <w:t xml:space="preserve">    </w:t>
        <w:br/>
        <w:t xml:space="preserve">    Recommendation API:</w:t>
        <w:br/>
        <w:t xml:space="preserve">    - GET /api/recommendations: Get personalized recommendations for a customer.</w:t>
        <w:br/>
        <w:t xml:space="preserve">    </w:t>
      </w:r>
    </w:p>
    <w:p>
      <w:pPr>
        <w:pStyle w:val="Heading1"/>
      </w:pPr>
      <w:r>
        <w:t>6. Revenue Model</w:t>
      </w:r>
    </w:p>
    <w:p>
      <w:r>
        <w:t>Vendor Subscriptions:</w:t>
        <w:br/>
        <w:t xml:space="preserve">    - Basic Plan: $99/year (standard listing, limited media).</w:t>
        <w:br/>
        <w:t xml:space="preserve">    - Standard Plan: $299/year (enhanced visibility, ad options).</w:t>
        <w:br/>
        <w:t xml:space="preserve">    - Premium Plan: $499/year (priority listing, unlimited media, advanced analytics).</w:t>
        <w:br/>
        <w:t xml:space="preserve">    </w:t>
        <w:br/>
        <w:t xml:space="preserve">    Transaction Fees:</w:t>
        <w:br/>
        <w:t xml:space="preserve">    - 2-5% commission on each product sale or service booking.</w:t>
        <w:br/>
        <w:t xml:space="preserve">    </w:t>
        <w:br/>
        <w:t xml:space="preserve">    In-App Advertising:</w:t>
        <w:br/>
        <w:t xml:space="preserve">    - Vendors pay for promoted listings, homepage features, and category sponsorships.</w:t>
        <w:br/>
        <w:t xml:space="preserve">    </w:t>
        <w:br/>
        <w:t xml:space="preserve">    Premium Features for Customers:</w:t>
        <w:br/>
        <w:t xml:space="preserve">    - $9.99/year for ad-free browsing, exclusive discounts, and early access to deals.</w:t>
        <w:br/>
        <w:t xml:space="preserve">    </w:t>
        <w:br/>
        <w:t xml:space="preserve">    Affiliate &amp; Referral Program:</w:t>
        <w:br/>
        <w:t xml:space="preserve">    - Vendors earn discounts on subscriptions for referring new businesses.</w:t>
        <w:br/>
        <w:t xml:space="preserve">    </w:t>
      </w:r>
    </w:p>
    <w:p>
      <w:pPr>
        <w:pStyle w:val="Heading1"/>
      </w:pPr>
      <w:r>
        <w:t>7. Security Considerations</w:t>
      </w:r>
    </w:p>
    <w:p>
      <w:r>
        <w:t>Data Security: Use HTTPS for secure communication.</w:t>
        <w:br/>
        <w:t xml:space="preserve">    Authentication: JWT tokens for secure user authentication and authorization.</w:t>
        <w:br/>
        <w:t xml:space="preserve">    Payment Security: PCI-DSS compliant payment gateways (Stripe/PayPal).</w:t>
        <w:br/>
        <w:t xml:space="preserve">    Data Encryption: Use bcrypt or similar for password hashing and encryption.</w:t>
        <w:br/>
        <w:t xml:space="preserve">    </w:t>
      </w:r>
    </w:p>
    <w:p>
      <w:pPr>
        <w:pStyle w:val="Heading1"/>
      </w:pPr>
      <w:r>
        <w:t>8. Deployment and Scaling</w:t>
      </w:r>
    </w:p>
    <w:p>
      <w:r>
        <w:t>Deployment:</w:t>
        <w:br/>
        <w:t xml:space="preserve">    - Frontend: Deploy on Vercel (for Next.js).</w:t>
        <w:br/>
        <w:t xml:space="preserve">    - Backend: Host on AWS or Heroku.</w:t>
        <w:br/>
        <w:t xml:space="preserve">    - MongoDB: Use MongoDB Atlas for cloud database hosting.</w:t>
        <w:br/>
        <w:t xml:space="preserve">    </w:t>
        <w:br/>
        <w:t xml:space="preserve">    Scalability:</w:t>
        <w:br/>
        <w:t xml:space="preserve">    - Ensure platform scalability with load balancing and CDN for content delivery.</w:t>
        <w:br/>
        <w:t xml:space="preserve">    - Set up CI/CD pipelines for automatic deployment with GitHub Actions or CircleCI.</w:t>
        <w:br/>
        <w:t xml:space="preserve">    </w:t>
      </w:r>
    </w:p>
    <w:p>
      <w:pPr>
        <w:pStyle w:val="Heading1"/>
      </w:pPr>
      <w:r>
        <w:t>9. Testing &amp; Quality Assurance</w:t>
      </w:r>
    </w:p>
    <w:p>
      <w:r>
        <w:t>Unit Testing: Test individual API endpoints and core logic.</w:t>
        <w:br/>
        <w:t xml:space="preserve">    Integration Testing: Test the interaction between frontend, backend, and database.</w:t>
        <w:br/>
        <w:t xml:space="preserve">    User Testing: Conduct UAT to ensure the platform meets business requirements.</w:t>
        <w:br/>
        <w:t xml:space="preserve">    Load Testing: Use tools like Artillery or Apache JMeter for load and performance testing.</w:t>
        <w:br/>
        <w:t xml:space="preserve">    </w:t>
      </w:r>
    </w:p>
    <w:p>
      <w:pPr>
        <w:pStyle w:val="Heading1"/>
      </w:pPr>
      <w:r>
        <w:t>10. Maintenance and Updates</w:t>
      </w:r>
    </w:p>
    <w:p>
      <w:r>
        <w:t>Bug Fixes: Continuously monitor and fix issues reported by users.</w:t>
        <w:br/>
        <w:t xml:space="preserve">    Feature Updates: Regularly update features based on user feedback.</w:t>
        <w:br/>
        <w:t xml:space="preserve">    User Feedback: Implement mechanisms to gather user feedback for platform improvement.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